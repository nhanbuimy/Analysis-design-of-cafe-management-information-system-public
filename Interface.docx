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rPr>
          <w:rFonts w:hint="default"/>
        </w:rPr>
        <w:t>https://www.canva.com/design/DAFrUB_HEUM/Q0uYNor7NeWOUy-tM8RHIw/edit</w:t>
      </w:r>
    </w:p>
    <w:p>
      <w:r>
        <w:rPr>
          <w:rFonts w:hint="default"/>
        </w:rPr>
        <w:t>https://www.canva.com/design/DAFsLHVS5tQ/p8-Q2Ns6K4YMxiuk8lny3A/edit</w:t>
      </w:r>
    </w:p>
    <w:p/>
    <w:p/>
    <w:sectPr>
      <w:pgSz w:w="11907" w:h="16840"/>
      <w:pgMar w:top="288" w:right="1138" w:bottom="288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B16E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0B16E5"/>
    <w:rsid w:val="1EF46BA3"/>
    <w:rsid w:val="5CE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2023-12-23T07:47:00Z</dcterms:created>
  <dc:creator>HP</dc:creator>
  <cp:lastModifiedBy>WPS_1639296321</cp:lastModifiedBy>
  <dcterms:modified xsi:type="dcterms:W3CDTF">2023-12-23T07:47:30Z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D6762CCA882C4C618D6A39A2CD04475F_11</vt:lpwstr>
  </property>
</Properties>
</file>